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jc w:val="left"/>
        <w:rPr>
          <w:b/>
          <w:sz w:val="62"/>
          <w:szCs w:val="62"/>
        </w:rPr>
      </w:pPr>
    </w:p>
    <w:p>
      <w:pPr>
        <w:ind w:left="2160" w:leftChars="0" w:firstLine="720"/>
        <w:jc w:val="both"/>
        <w:rPr>
          <w:b/>
          <w:sz w:val="62"/>
          <w:szCs w:val="62"/>
        </w:rPr>
      </w:pPr>
      <w:r>
        <w:rPr>
          <w:b/>
          <w:sz w:val="62"/>
          <w:szCs w:val="62"/>
          <w:rtl w:val="0"/>
        </w:rPr>
        <w:t xml:space="preserve">STEAM </w:t>
      </w:r>
    </w:p>
    <w:p>
      <w:pPr>
        <w:ind w:firstLine="720"/>
        <w:jc w:val="both"/>
        <w:rPr>
          <w:b/>
          <w:sz w:val="62"/>
          <w:szCs w:val="62"/>
        </w:rPr>
      </w:pPr>
      <w:r>
        <w:rPr>
          <w:b/>
          <w:sz w:val="62"/>
          <w:szCs w:val="62"/>
          <w:rtl w:val="0"/>
        </w:rPr>
        <w:t>SOLUTION PROPOSAL</w:t>
      </w:r>
    </w:p>
    <w:p>
      <w:pPr>
        <w:ind w:firstLine="720"/>
        <w:jc w:val="both"/>
        <w:rPr>
          <w:b/>
          <w:sz w:val="62"/>
          <w:szCs w:val="62"/>
        </w:rPr>
      </w:pPr>
      <w:r>
        <w:rPr>
          <w:rFonts w:hint="default"/>
          <w:b/>
          <w:sz w:val="62"/>
          <w:szCs w:val="62"/>
          <w:lang w:val="en-US"/>
        </w:rPr>
        <w:t xml:space="preserve">          </w:t>
      </w:r>
      <w:r>
        <w:rPr>
          <w:b/>
          <w:sz w:val="62"/>
          <w:szCs w:val="62"/>
        </w:rPr>
        <w:drawing>
          <wp:inline distT="114300" distB="114300" distL="114300" distR="114300">
            <wp:extent cx="1901825" cy="724535"/>
            <wp:effectExtent l="0" t="0" r="3175" b="698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901825" cy="724535"/>
                    </a:xfrm>
                    <a:prstGeom prst="rect">
                      <a:avLst/>
                    </a:prstGeom>
                  </pic:spPr>
                </pic:pic>
              </a:graphicData>
            </a:graphic>
          </wp:inline>
        </w:drawing>
      </w:r>
    </w:p>
    <w:p>
      <w:pPr>
        <w:rPr>
          <w:b/>
          <w:sz w:val="62"/>
          <w:szCs w:val="62"/>
        </w:rPr>
      </w:pPr>
    </w:p>
    <w:p>
      <w:pPr>
        <w:ind w:left="0" w:firstLine="0"/>
        <w:rPr>
          <w:b/>
          <w:sz w:val="54"/>
          <w:szCs w:val="54"/>
        </w:rPr>
      </w:pPr>
    </w:p>
    <w:p>
      <w:pPr>
        <w:pBdr>
          <w:top w:val="single" w:color="000000" w:sz="12" w:space="1"/>
          <w:bottom w:val="single" w:color="000000" w:sz="12" w:space="1"/>
        </w:pBdr>
        <w:spacing w:after="120" w:line="240" w:lineRule="auto"/>
        <w:jc w:val="left"/>
        <w:rPr>
          <w:rFonts w:ascii="Calibri" w:hAnsi="Calibri" w:eastAsia="Calibri" w:cs="Calibri"/>
          <w:sz w:val="20"/>
          <w:szCs w:val="20"/>
        </w:rPr>
      </w:pPr>
      <w:r>
        <w:rPr>
          <w:rFonts w:ascii="Calibri" w:hAnsi="Calibri" w:eastAsia="Calibri" w:cs="Calibri"/>
          <w:b/>
          <w:bCs/>
          <w:sz w:val="32"/>
          <w:szCs w:val="32"/>
          <w:rtl w:val="0"/>
        </w:rPr>
        <w:t>CONTENTS</w:t>
      </w:r>
    </w:p>
    <w:p>
      <w:pPr>
        <w:rPr>
          <w:b/>
          <w:sz w:val="36"/>
          <w:szCs w:val="36"/>
          <w:u w:val="single"/>
        </w:rPr>
      </w:pPr>
    </w:p>
    <w:sdt>
      <w:sdtPr>
        <w:id w:val="0"/>
        <w:docPartObj>
          <w:docPartGallery w:val="Table of Contents"/>
          <w:docPartUnique/>
        </w:docPartObj>
      </w:sdtPr>
      <w:sdtContent>
        <w:p>
          <w:pPr>
            <w:tabs>
              <w:tab w:val="right" w:pos="9360"/>
            </w:tabs>
            <w:spacing w:before="60" w:after="80" w:line="240" w:lineRule="auto"/>
            <w:ind w:left="360" w:firstLine="0"/>
            <w:rPr>
              <w:sz w:val="36"/>
              <w:szCs w:val="36"/>
            </w:rPr>
          </w:pPr>
          <w:r>
            <w:fldChar w:fldCharType="begin"/>
          </w:r>
          <w:r>
            <w:instrText xml:space="preserve"> TOC \h \u \z </w:instrText>
          </w:r>
          <w:r>
            <w:fldChar w:fldCharType="separate"/>
          </w:r>
          <w:r>
            <w:fldChar w:fldCharType="begin"/>
          </w:r>
          <w:r>
            <w:instrText xml:space="preserve"> HYPERLINK "https://docs.google.com/document/d/1faVgm2jjX2cc5dvUU3-q8G-L211lk8e_JIC86CZVG08/edit#heading=h.m4d9912vy4fy" \h </w:instrText>
          </w:r>
          <w:r>
            <w:fldChar w:fldCharType="separate"/>
          </w:r>
          <w:r>
            <w:rPr>
              <w:sz w:val="36"/>
              <w:szCs w:val="36"/>
              <w:rtl w:val="0"/>
            </w:rPr>
            <w:t>1</w:t>
          </w:r>
          <w:r>
            <w:rPr>
              <w:sz w:val="36"/>
              <w:szCs w:val="36"/>
              <w:rtl w:val="0"/>
            </w:rPr>
            <w:fldChar w:fldCharType="end"/>
          </w:r>
          <w:r>
            <w:rPr>
              <w:sz w:val="36"/>
              <w:szCs w:val="36"/>
              <w:rtl w:val="0"/>
            </w:rPr>
            <w:t xml:space="preserve">.Problem </w:t>
          </w:r>
          <w:r>
            <w:rPr>
              <w:rFonts w:hint="default"/>
              <w:sz w:val="36"/>
              <w:szCs w:val="36"/>
              <w:rtl w:val="0"/>
              <w:lang w:val="en-US"/>
            </w:rPr>
            <w:t>Statement</w:t>
          </w:r>
        </w:p>
        <w:p>
          <w:pPr>
            <w:tabs>
              <w:tab w:val="right" w:pos="9360"/>
            </w:tabs>
            <w:spacing w:before="60" w:after="80" w:line="240" w:lineRule="auto"/>
            <w:ind w:left="360" w:firstLine="0"/>
            <w:rPr>
              <w:sz w:val="36"/>
              <w:szCs w:val="36"/>
            </w:rPr>
          </w:pPr>
        </w:p>
        <w:p>
          <w:pPr>
            <w:tabs>
              <w:tab w:val="right" w:pos="9360"/>
            </w:tabs>
            <w:spacing w:before="60" w:after="80" w:line="240" w:lineRule="auto"/>
            <w:ind w:left="360" w:firstLine="0"/>
            <w:rPr>
              <w:sz w:val="36"/>
              <w:szCs w:val="36"/>
            </w:rPr>
          </w:pPr>
          <w:r>
            <w:rPr>
              <w:sz w:val="36"/>
              <w:szCs w:val="36"/>
              <w:rtl w:val="0"/>
            </w:rPr>
            <w:t>2.Root Cause Analysis</w:t>
          </w:r>
        </w:p>
        <w:p>
          <w:pPr>
            <w:tabs>
              <w:tab w:val="right" w:pos="9360"/>
            </w:tabs>
            <w:spacing w:before="60" w:after="80" w:line="240" w:lineRule="auto"/>
            <w:ind w:left="360" w:firstLine="0"/>
            <w:rPr>
              <w:sz w:val="36"/>
              <w:szCs w:val="36"/>
            </w:rPr>
          </w:pPr>
        </w:p>
        <w:p>
          <w:pPr>
            <w:tabs>
              <w:tab w:val="right" w:pos="9360"/>
            </w:tabs>
            <w:spacing w:before="60" w:after="80" w:line="240" w:lineRule="auto"/>
            <w:ind w:left="360" w:firstLine="0"/>
            <w:rPr>
              <w:sz w:val="36"/>
              <w:szCs w:val="36"/>
            </w:rPr>
          </w:pPr>
          <w:r>
            <w:rPr>
              <w:sz w:val="36"/>
              <w:szCs w:val="36"/>
              <w:rtl w:val="0"/>
            </w:rPr>
            <w:t>3.Recommended Solution</w:t>
          </w:r>
        </w:p>
        <w:p>
          <w:pPr>
            <w:tabs>
              <w:tab w:val="right" w:pos="9360"/>
            </w:tabs>
            <w:spacing w:before="60" w:after="80" w:line="240" w:lineRule="auto"/>
            <w:ind w:left="360" w:firstLine="0"/>
            <w:rPr>
              <w:sz w:val="36"/>
              <w:szCs w:val="36"/>
            </w:rPr>
          </w:pPr>
        </w:p>
        <w:p>
          <w:pPr>
            <w:tabs>
              <w:tab w:val="right" w:pos="9360"/>
            </w:tabs>
            <w:spacing w:before="60" w:after="80" w:line="240" w:lineRule="auto"/>
            <w:ind w:left="360" w:firstLine="0"/>
            <w:rPr>
              <w:sz w:val="36"/>
              <w:szCs w:val="36"/>
            </w:rPr>
          </w:pPr>
          <w:r>
            <w:rPr>
              <w:sz w:val="36"/>
              <w:szCs w:val="36"/>
              <w:rtl w:val="0"/>
            </w:rPr>
            <w:t>4.Challenges</w:t>
          </w:r>
        </w:p>
        <w:p>
          <w:pPr>
            <w:tabs>
              <w:tab w:val="right" w:pos="9360"/>
            </w:tabs>
            <w:spacing w:before="60" w:after="80" w:line="240" w:lineRule="auto"/>
            <w:ind w:left="360" w:firstLine="0"/>
            <w:rPr>
              <w:sz w:val="36"/>
              <w:szCs w:val="36"/>
            </w:rPr>
          </w:pPr>
          <w:r>
            <w:fldChar w:fldCharType="end"/>
          </w:r>
        </w:p>
      </w:sdtContent>
    </w:sdt>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rFonts w:hint="default"/>
          <w:b/>
          <w:sz w:val="32"/>
          <w:szCs w:val="32"/>
          <w:u w:val="single"/>
          <w:lang w:val="en-US"/>
        </w:rPr>
      </w:pPr>
    </w:p>
    <w:p>
      <w:pPr>
        <w:rPr>
          <w:rFonts w:hint="default"/>
          <w:b/>
          <w:sz w:val="32"/>
          <w:szCs w:val="32"/>
          <w:u w:val="single"/>
          <w:lang w:val="en-US"/>
        </w:rPr>
      </w:pPr>
    </w:p>
    <w:p>
      <w:pPr>
        <w:numPr>
          <w:ilvl w:val="0"/>
          <w:numId w:val="1"/>
        </w:numPr>
        <w:rPr>
          <w:rFonts w:hint="default"/>
          <w:b/>
          <w:sz w:val="32"/>
          <w:szCs w:val="32"/>
          <w:u w:val="single"/>
          <w:lang w:val="en-US"/>
        </w:rPr>
      </w:pPr>
      <w:r>
        <w:rPr>
          <w:rFonts w:hint="default"/>
          <w:b/>
          <w:sz w:val="32"/>
          <w:szCs w:val="32"/>
          <w:u w:val="single"/>
          <w:lang w:val="en-US"/>
        </w:rPr>
        <w:t>Problem Statement</w:t>
      </w:r>
    </w:p>
    <w:p>
      <w:pPr>
        <w:rPr>
          <w:rFonts w:hint="default"/>
          <w:b w:val="0"/>
          <w:bCs/>
          <w:sz w:val="24"/>
          <w:szCs w:val="24"/>
          <w:u w:val="none"/>
          <w:lang w:val="en-US"/>
        </w:rPr>
      </w:pPr>
      <w:r>
        <w:rPr>
          <w:rFonts w:hint="default"/>
          <w:b w:val="0"/>
          <w:bCs/>
          <w:sz w:val="24"/>
          <w:szCs w:val="24"/>
          <w:u w:val="none"/>
          <w:lang w:val="en-US"/>
        </w:rPr>
        <w:t>Due to rising number of games on different platform the number of Steam concurrent users has significantly decreased.The business needs a solution to regain back their users.</w:t>
      </w:r>
    </w:p>
    <w:p>
      <w:pPr>
        <w:rPr>
          <w:rFonts w:hint="default"/>
          <w:b w:val="0"/>
          <w:bCs/>
          <w:sz w:val="24"/>
          <w:szCs w:val="24"/>
          <w:u w:val="none"/>
          <w:lang w:val="en-US"/>
        </w:rPr>
      </w:pPr>
    </w:p>
    <w:p>
      <w:pPr>
        <w:rPr>
          <w:rFonts w:hint="default"/>
          <w:b w:val="0"/>
          <w:bCs/>
          <w:sz w:val="24"/>
          <w:szCs w:val="24"/>
          <w:u w:val="none"/>
          <w:lang w:val="en-US"/>
        </w:rPr>
      </w:pPr>
    </w:p>
    <w:p>
      <w:pPr>
        <w:numPr>
          <w:ilvl w:val="0"/>
          <w:numId w:val="1"/>
        </w:numPr>
        <w:ind w:left="0" w:leftChars="0" w:firstLine="0" w:firstLineChars="0"/>
        <w:jc w:val="both"/>
        <w:rPr>
          <w:b/>
          <w:sz w:val="32"/>
          <w:szCs w:val="32"/>
          <w:u w:val="single"/>
        </w:rPr>
      </w:pPr>
      <w:r>
        <w:rPr>
          <w:b/>
          <w:sz w:val="32"/>
          <w:szCs w:val="32"/>
          <w:u w:val="single"/>
          <w:rtl w:val="0"/>
        </w:rPr>
        <w:t>Root Cause Analysis</w:t>
      </w:r>
    </w:p>
    <w:p>
      <w:pPr>
        <w:ind w:left="0" w:firstLine="0"/>
        <w:jc w:val="both"/>
        <w:rPr>
          <w:sz w:val="24"/>
          <w:szCs w:val="24"/>
        </w:rPr>
      </w:pPr>
      <w:r>
        <w:rPr>
          <w:sz w:val="24"/>
          <w:szCs w:val="24"/>
          <w:rtl w:val="0"/>
        </w:rPr>
        <w:t>The root cause analysis for the decrease in concurrent Steam users have three possible key areas to consider could be:</w:t>
      </w:r>
    </w:p>
    <w:p>
      <w:pPr>
        <w:numPr>
          <w:ilvl w:val="0"/>
          <w:numId w:val="2"/>
        </w:numPr>
        <w:ind w:left="720" w:hanging="360"/>
        <w:jc w:val="both"/>
        <w:rPr>
          <w:sz w:val="24"/>
          <w:szCs w:val="24"/>
          <w:u w:val="none"/>
        </w:rPr>
      </w:pPr>
      <w:r>
        <w:rPr>
          <w:sz w:val="24"/>
          <w:szCs w:val="24"/>
          <w:rtl w:val="0"/>
        </w:rPr>
        <w:t>Software</w:t>
      </w:r>
    </w:p>
    <w:p>
      <w:pPr>
        <w:numPr>
          <w:ilvl w:val="0"/>
          <w:numId w:val="2"/>
        </w:numPr>
        <w:ind w:left="720" w:hanging="360"/>
        <w:jc w:val="both"/>
        <w:rPr>
          <w:sz w:val="24"/>
          <w:szCs w:val="24"/>
          <w:u w:val="none"/>
        </w:rPr>
      </w:pPr>
      <w:r>
        <w:rPr>
          <w:sz w:val="24"/>
          <w:szCs w:val="24"/>
          <w:rtl w:val="0"/>
        </w:rPr>
        <w:t>Subscription service</w:t>
      </w:r>
    </w:p>
    <w:p>
      <w:pPr>
        <w:numPr>
          <w:ilvl w:val="0"/>
          <w:numId w:val="2"/>
        </w:numPr>
        <w:ind w:left="720" w:hanging="360"/>
        <w:jc w:val="both"/>
        <w:rPr>
          <w:sz w:val="24"/>
          <w:szCs w:val="24"/>
        </w:rPr>
      </w:pPr>
      <w:r>
        <w:rPr>
          <w:sz w:val="24"/>
          <w:szCs w:val="24"/>
          <w:rtl w:val="0"/>
        </w:rPr>
        <w:t>Users</w:t>
      </w:r>
    </w:p>
    <w:p>
      <w:pPr>
        <w:ind w:left="0" w:firstLine="0"/>
        <w:jc w:val="both"/>
        <w:rPr>
          <w:sz w:val="24"/>
          <w:szCs w:val="24"/>
        </w:rPr>
      </w:pPr>
    </w:p>
    <w:p>
      <w:pPr>
        <w:ind w:left="0" w:firstLine="0"/>
        <w:jc w:val="both"/>
        <w:rPr>
          <w:b/>
          <w:sz w:val="24"/>
          <w:szCs w:val="24"/>
        </w:rPr>
      </w:pPr>
      <w:r>
        <w:rPr>
          <w:sz w:val="24"/>
          <w:szCs w:val="24"/>
          <w:rtl w:val="0"/>
        </w:rPr>
        <w:t>In terms of</w:t>
      </w:r>
      <w:r>
        <w:rPr>
          <w:b/>
          <w:sz w:val="24"/>
          <w:szCs w:val="24"/>
          <w:rtl w:val="0"/>
        </w:rPr>
        <w:t xml:space="preserve"> Software:</w:t>
      </w:r>
    </w:p>
    <w:p>
      <w:pPr>
        <w:numPr>
          <w:ilvl w:val="0"/>
          <w:numId w:val="3"/>
        </w:numPr>
        <w:ind w:left="720" w:hanging="360"/>
        <w:jc w:val="both"/>
        <w:rPr>
          <w:b/>
          <w:sz w:val="24"/>
          <w:szCs w:val="24"/>
          <w:u w:val="none"/>
        </w:rPr>
      </w:pPr>
      <w:r>
        <w:rPr>
          <w:b/>
          <w:sz w:val="24"/>
          <w:szCs w:val="24"/>
          <w:rtl w:val="0"/>
        </w:rPr>
        <w:t>User End Experience</w:t>
      </w:r>
    </w:p>
    <w:p>
      <w:pPr>
        <w:numPr>
          <w:ilvl w:val="0"/>
          <w:numId w:val="4"/>
        </w:numPr>
        <w:ind w:left="1140" w:leftChars="0" w:hanging="360"/>
        <w:jc w:val="both"/>
        <w:rPr>
          <w:sz w:val="24"/>
          <w:szCs w:val="24"/>
          <w:u w:val="none"/>
        </w:rPr>
      </w:pPr>
      <w:r>
        <w:rPr>
          <w:sz w:val="24"/>
          <w:szCs w:val="24"/>
          <w:rtl w:val="0"/>
        </w:rPr>
        <w:t>Layout and design for both PC/Android are not intuitive.</w:t>
      </w:r>
    </w:p>
    <w:p>
      <w:pPr>
        <w:numPr>
          <w:ilvl w:val="0"/>
          <w:numId w:val="4"/>
        </w:numPr>
        <w:ind w:left="1140" w:leftChars="0" w:hanging="360"/>
        <w:jc w:val="both"/>
        <w:rPr>
          <w:sz w:val="24"/>
          <w:szCs w:val="24"/>
          <w:u w:val="none"/>
        </w:rPr>
      </w:pPr>
      <w:r>
        <w:rPr>
          <w:sz w:val="24"/>
          <w:szCs w:val="24"/>
          <w:rtl w:val="0"/>
        </w:rPr>
        <w:t>Hard to filter content to own preferences</w:t>
      </w:r>
    </w:p>
    <w:p>
      <w:pPr>
        <w:numPr>
          <w:ilvl w:val="0"/>
          <w:numId w:val="4"/>
        </w:numPr>
        <w:ind w:left="1140" w:leftChars="0" w:hanging="360"/>
        <w:jc w:val="both"/>
        <w:rPr>
          <w:sz w:val="24"/>
          <w:szCs w:val="24"/>
          <w:u w:val="none"/>
        </w:rPr>
      </w:pPr>
      <w:r>
        <w:rPr>
          <w:sz w:val="24"/>
          <w:szCs w:val="24"/>
          <w:rtl w:val="0"/>
        </w:rPr>
        <w:t>A messy design which is not aligned properly example feedback box</w:t>
      </w:r>
    </w:p>
    <w:p>
      <w:pPr>
        <w:ind w:left="720" w:firstLine="0"/>
        <w:jc w:val="both"/>
        <w:rPr>
          <w:sz w:val="24"/>
          <w:szCs w:val="24"/>
        </w:rPr>
      </w:pPr>
    </w:p>
    <w:p>
      <w:pPr>
        <w:numPr>
          <w:ilvl w:val="0"/>
          <w:numId w:val="3"/>
        </w:numPr>
        <w:ind w:left="720" w:hanging="360"/>
        <w:jc w:val="both"/>
        <w:rPr>
          <w:b/>
          <w:sz w:val="24"/>
          <w:szCs w:val="24"/>
        </w:rPr>
      </w:pPr>
      <w:r>
        <w:rPr>
          <w:b/>
          <w:sz w:val="24"/>
          <w:szCs w:val="24"/>
          <w:rtl w:val="0"/>
        </w:rPr>
        <w:t>Bugs and glitches</w:t>
      </w:r>
    </w:p>
    <w:p>
      <w:pPr>
        <w:numPr>
          <w:ilvl w:val="0"/>
          <w:numId w:val="5"/>
        </w:numPr>
        <w:ind w:left="1440" w:hanging="360"/>
        <w:jc w:val="both"/>
        <w:rPr>
          <w:sz w:val="24"/>
          <w:szCs w:val="24"/>
        </w:rPr>
      </w:pPr>
      <w:r>
        <w:rPr>
          <w:sz w:val="24"/>
          <w:szCs w:val="24"/>
          <w:rtl w:val="0"/>
        </w:rPr>
        <w:t>Chat message often fail to send</w:t>
      </w:r>
    </w:p>
    <w:p>
      <w:pPr>
        <w:numPr>
          <w:ilvl w:val="0"/>
          <w:numId w:val="5"/>
        </w:numPr>
        <w:ind w:left="1440" w:hanging="360"/>
        <w:jc w:val="both"/>
        <w:rPr>
          <w:sz w:val="24"/>
          <w:szCs w:val="24"/>
          <w:u w:val="none"/>
        </w:rPr>
      </w:pPr>
      <w:r>
        <w:rPr>
          <w:sz w:val="24"/>
          <w:szCs w:val="24"/>
          <w:rtl w:val="0"/>
        </w:rPr>
        <w:t>Email verification issue</w:t>
      </w:r>
    </w:p>
    <w:p>
      <w:pPr>
        <w:numPr>
          <w:ilvl w:val="0"/>
          <w:numId w:val="5"/>
        </w:numPr>
        <w:ind w:left="1440" w:hanging="360"/>
        <w:jc w:val="both"/>
        <w:rPr>
          <w:sz w:val="24"/>
          <w:szCs w:val="24"/>
          <w:u w:val="none"/>
        </w:rPr>
      </w:pPr>
      <w:r>
        <w:rPr>
          <w:sz w:val="24"/>
          <w:szCs w:val="24"/>
          <w:rtl w:val="0"/>
        </w:rPr>
        <w:t>Sign in/Sign up issue</w:t>
      </w:r>
    </w:p>
    <w:p>
      <w:pPr>
        <w:ind w:left="1440" w:firstLine="0"/>
        <w:jc w:val="both"/>
        <w:rPr>
          <w:sz w:val="24"/>
          <w:szCs w:val="24"/>
        </w:rPr>
      </w:pPr>
    </w:p>
    <w:p>
      <w:pPr>
        <w:numPr>
          <w:ilvl w:val="0"/>
          <w:numId w:val="3"/>
        </w:numPr>
        <w:ind w:left="720" w:hanging="360"/>
        <w:jc w:val="both"/>
        <w:rPr>
          <w:b/>
          <w:sz w:val="24"/>
          <w:szCs w:val="24"/>
        </w:rPr>
      </w:pPr>
      <w:r>
        <w:rPr>
          <w:b/>
          <w:sz w:val="24"/>
          <w:szCs w:val="24"/>
          <w:rtl w:val="0"/>
        </w:rPr>
        <w:t>Less features</w:t>
      </w:r>
    </w:p>
    <w:p>
      <w:pPr>
        <w:numPr>
          <w:ilvl w:val="0"/>
          <w:numId w:val="6"/>
        </w:numPr>
        <w:ind w:left="1440" w:hanging="360"/>
        <w:jc w:val="both"/>
        <w:rPr>
          <w:sz w:val="24"/>
          <w:szCs w:val="24"/>
        </w:rPr>
      </w:pPr>
      <w:r>
        <w:rPr>
          <w:sz w:val="24"/>
          <w:szCs w:val="24"/>
          <w:rtl w:val="0"/>
        </w:rPr>
        <w:t>Only can text or buy games through the mobile version of Steam - unable to play online games.</w:t>
      </w:r>
    </w:p>
    <w:p>
      <w:pPr>
        <w:numPr>
          <w:ilvl w:val="0"/>
          <w:numId w:val="6"/>
        </w:numPr>
        <w:ind w:left="1440" w:hanging="360"/>
        <w:jc w:val="both"/>
        <w:rPr>
          <w:sz w:val="24"/>
          <w:szCs w:val="24"/>
          <w:u w:val="none"/>
        </w:rPr>
      </w:pPr>
      <w:r>
        <w:rPr>
          <w:sz w:val="24"/>
          <w:szCs w:val="24"/>
          <w:rtl w:val="0"/>
        </w:rPr>
        <w:t xml:space="preserve">No additional features </w:t>
      </w:r>
    </w:p>
    <w:p>
      <w:pPr>
        <w:ind w:left="1440" w:firstLine="0"/>
        <w:jc w:val="both"/>
        <w:rPr>
          <w:sz w:val="24"/>
          <w:szCs w:val="24"/>
        </w:rPr>
      </w:pPr>
      <w:r>
        <w:rPr>
          <w:sz w:val="24"/>
          <w:szCs w:val="24"/>
          <w:rtl w:val="0"/>
        </w:rPr>
        <w:t>Example to create group chat</w:t>
      </w:r>
    </w:p>
    <w:p>
      <w:pPr>
        <w:numPr>
          <w:ilvl w:val="0"/>
          <w:numId w:val="7"/>
        </w:numPr>
        <w:ind w:left="1440" w:hanging="360"/>
        <w:jc w:val="both"/>
        <w:rPr>
          <w:sz w:val="24"/>
          <w:szCs w:val="24"/>
          <w:u w:val="none"/>
        </w:rPr>
      </w:pPr>
      <w:r>
        <w:rPr>
          <w:sz w:val="24"/>
          <w:szCs w:val="24"/>
          <w:rtl w:val="0"/>
        </w:rPr>
        <w:t>Unable to review games through app</w:t>
      </w:r>
    </w:p>
    <w:p>
      <w:pPr>
        <w:ind w:left="1440" w:firstLine="0"/>
        <w:jc w:val="both"/>
        <w:rPr>
          <w:sz w:val="24"/>
          <w:szCs w:val="24"/>
        </w:rPr>
      </w:pPr>
    </w:p>
    <w:p>
      <w:pPr>
        <w:numPr>
          <w:ilvl w:val="0"/>
          <w:numId w:val="3"/>
        </w:numPr>
        <w:ind w:left="720" w:leftChars="0" w:hanging="360" w:firstLineChars="0"/>
        <w:jc w:val="both"/>
        <w:rPr>
          <w:b/>
          <w:sz w:val="24"/>
          <w:szCs w:val="24"/>
        </w:rPr>
      </w:pPr>
      <w:r>
        <w:rPr>
          <w:b/>
          <w:sz w:val="24"/>
          <w:szCs w:val="24"/>
          <w:rtl w:val="0"/>
        </w:rPr>
        <w:t>Less security</w:t>
      </w:r>
    </w:p>
    <w:p>
      <w:pPr>
        <w:numPr>
          <w:ilvl w:val="0"/>
          <w:numId w:val="8"/>
        </w:numPr>
        <w:ind w:left="1440" w:hanging="360"/>
        <w:jc w:val="both"/>
        <w:rPr>
          <w:sz w:val="24"/>
          <w:szCs w:val="24"/>
          <w:u w:val="none"/>
        </w:rPr>
      </w:pPr>
      <w:r>
        <w:rPr>
          <w:sz w:val="24"/>
          <w:szCs w:val="24"/>
          <w:rtl w:val="0"/>
        </w:rPr>
        <w:t>Has a weak spot in allowing third party access account when using Steam Guard Mobile Authenticator</w:t>
      </w:r>
    </w:p>
    <w:p>
      <w:pPr>
        <w:numPr>
          <w:ilvl w:val="0"/>
          <w:numId w:val="8"/>
        </w:numPr>
        <w:ind w:left="1440" w:hanging="360"/>
        <w:jc w:val="both"/>
        <w:rPr>
          <w:sz w:val="24"/>
          <w:szCs w:val="24"/>
        </w:rPr>
      </w:pPr>
      <w:r>
        <w:rPr>
          <w:sz w:val="24"/>
          <w:szCs w:val="24"/>
          <w:rtl w:val="0"/>
        </w:rPr>
        <w:t>Doesn’t protect the main store info</w:t>
      </w:r>
    </w:p>
    <w:p>
      <w:pPr>
        <w:ind w:left="1440" w:firstLine="0"/>
        <w:jc w:val="both"/>
        <w:rPr>
          <w:sz w:val="24"/>
          <w:szCs w:val="24"/>
        </w:rPr>
      </w:pPr>
    </w:p>
    <w:p>
      <w:pPr>
        <w:ind w:left="1440" w:firstLine="0"/>
        <w:jc w:val="both"/>
        <w:rPr>
          <w:sz w:val="24"/>
          <w:szCs w:val="24"/>
        </w:rPr>
      </w:pPr>
    </w:p>
    <w:p>
      <w:pPr>
        <w:ind w:left="0" w:firstLine="720" w:firstLineChars="0"/>
        <w:jc w:val="both"/>
        <w:rPr>
          <w:sz w:val="24"/>
          <w:szCs w:val="24"/>
        </w:rPr>
      </w:pPr>
      <w:r>
        <w:rPr>
          <w:sz w:val="24"/>
          <w:szCs w:val="24"/>
          <w:rtl w:val="0"/>
        </w:rPr>
        <w:t xml:space="preserve"> In terms of </w:t>
      </w:r>
      <w:r>
        <w:rPr>
          <w:b/>
          <w:sz w:val="24"/>
          <w:szCs w:val="24"/>
          <w:rtl w:val="0"/>
        </w:rPr>
        <w:t>Subscription Service</w:t>
      </w:r>
      <w:r>
        <w:rPr>
          <w:sz w:val="24"/>
          <w:szCs w:val="24"/>
          <w:rtl w:val="0"/>
        </w:rPr>
        <w:t>:</w:t>
      </w:r>
    </w:p>
    <w:p>
      <w:pPr>
        <w:numPr>
          <w:ilvl w:val="0"/>
          <w:numId w:val="9"/>
        </w:numPr>
        <w:ind w:left="1140" w:leftChars="0" w:hanging="360"/>
        <w:jc w:val="both"/>
        <w:rPr>
          <w:sz w:val="24"/>
          <w:szCs w:val="24"/>
          <w:u w:val="none"/>
        </w:rPr>
      </w:pPr>
      <w:r>
        <w:rPr>
          <w:sz w:val="24"/>
          <w:szCs w:val="24"/>
          <w:rtl w:val="0"/>
        </w:rPr>
        <w:t>Not enough payment options are offered to the users.</w:t>
      </w:r>
    </w:p>
    <w:p>
      <w:pPr>
        <w:ind w:firstLine="720" w:firstLineChars="0"/>
        <w:jc w:val="both"/>
        <w:rPr>
          <w:sz w:val="24"/>
          <w:szCs w:val="24"/>
          <w:rtl w:val="0"/>
        </w:rPr>
      </w:pPr>
    </w:p>
    <w:p>
      <w:pPr>
        <w:ind w:firstLine="720" w:firstLineChars="0"/>
        <w:jc w:val="both"/>
        <w:rPr>
          <w:sz w:val="24"/>
          <w:szCs w:val="24"/>
        </w:rPr>
      </w:pPr>
      <w:r>
        <w:rPr>
          <w:sz w:val="24"/>
          <w:szCs w:val="24"/>
          <w:rtl w:val="0"/>
        </w:rPr>
        <w:t xml:space="preserve">When considering </w:t>
      </w:r>
      <w:r>
        <w:rPr>
          <w:b/>
          <w:sz w:val="24"/>
          <w:szCs w:val="24"/>
          <w:rtl w:val="0"/>
        </w:rPr>
        <w:t>Users</w:t>
      </w:r>
      <w:r>
        <w:rPr>
          <w:sz w:val="24"/>
          <w:szCs w:val="24"/>
          <w:rtl w:val="0"/>
        </w:rPr>
        <w:t xml:space="preserve"> the potential causes may be:</w:t>
      </w:r>
    </w:p>
    <w:p>
      <w:pPr>
        <w:numPr>
          <w:ilvl w:val="0"/>
          <w:numId w:val="10"/>
        </w:numPr>
        <w:ind w:left="720" w:hanging="360"/>
        <w:jc w:val="both"/>
        <w:rPr>
          <w:sz w:val="24"/>
          <w:szCs w:val="24"/>
        </w:rPr>
      </w:pPr>
      <w:r>
        <w:rPr>
          <w:sz w:val="24"/>
          <w:szCs w:val="24"/>
          <w:rtl w:val="0"/>
        </w:rPr>
        <w:t>Don’t use software continuously</w:t>
      </w:r>
    </w:p>
    <w:p>
      <w:pPr>
        <w:numPr>
          <w:ilvl w:val="0"/>
          <w:numId w:val="10"/>
        </w:numPr>
        <w:ind w:left="720" w:hanging="360"/>
        <w:jc w:val="both"/>
        <w:rPr>
          <w:sz w:val="24"/>
          <w:szCs w:val="24"/>
        </w:rPr>
      </w:pPr>
      <w:r>
        <w:rPr>
          <w:sz w:val="24"/>
          <w:szCs w:val="24"/>
          <w:rtl w:val="0"/>
        </w:rPr>
        <w:t>Delays when contacting support</w:t>
      </w:r>
    </w:p>
    <w:p>
      <w:pPr>
        <w:jc w:val="both"/>
        <w:rPr>
          <w:sz w:val="24"/>
          <w:szCs w:val="24"/>
        </w:rPr>
      </w:pPr>
    </w:p>
    <w:p>
      <w:pPr>
        <w:jc w:val="both"/>
        <w:rPr>
          <w:sz w:val="24"/>
          <w:szCs w:val="24"/>
        </w:rPr>
      </w:pPr>
      <w:r>
        <w:rPr>
          <w:sz w:val="24"/>
          <w:szCs w:val="24"/>
          <w:rtl w:val="0"/>
        </w:rPr>
        <w:t>For increase the productivity, i have use fish-bone diagram approach for my root cause analysis:</w:t>
      </w:r>
    </w:p>
    <w:p>
      <w:pPr>
        <w:jc w:val="both"/>
        <w:rPr>
          <w:sz w:val="24"/>
          <w:szCs w:val="24"/>
        </w:rPr>
      </w:pPr>
    </w:p>
    <w:p>
      <w:pPr>
        <w:jc w:val="both"/>
        <w:rPr>
          <w:sz w:val="24"/>
          <w:szCs w:val="24"/>
        </w:rPr>
      </w:pPr>
    </w:p>
    <w:p>
      <w:pPr>
        <w:rPr>
          <w:sz w:val="24"/>
          <w:szCs w:val="24"/>
        </w:rPr>
      </w:pPr>
      <w:bookmarkStart w:id="0" w:name="_GoBack"/>
      <w:r>
        <w:rPr>
          <w:sz w:val="24"/>
          <w:szCs w:val="24"/>
        </w:rPr>
        <w:drawing>
          <wp:inline distT="114300" distB="114300" distL="114300" distR="114300">
            <wp:extent cx="6157595" cy="6170295"/>
            <wp:effectExtent l="0" t="0" r="14605" b="1905"/>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5"/>
                    <a:srcRect/>
                    <a:stretch>
                      <a:fillRect/>
                    </a:stretch>
                  </pic:blipFill>
                  <pic:spPr>
                    <a:xfrm>
                      <a:off x="0" y="0"/>
                      <a:ext cx="6157913" cy="6170295"/>
                    </a:xfrm>
                    <a:prstGeom prst="rect">
                      <a:avLst/>
                    </a:prstGeom>
                  </pic:spPr>
                </pic:pic>
              </a:graphicData>
            </a:graphic>
          </wp:inline>
        </w:drawing>
      </w:r>
    </w:p>
    <w:bookmarkEnd w:id="0"/>
    <w:p>
      <w:pPr>
        <w:ind w:left="720" w:firstLine="0"/>
        <w:rPr>
          <w:sz w:val="24"/>
          <w:szCs w:val="24"/>
        </w:rPr>
      </w:pPr>
    </w:p>
    <w:p>
      <w:pPr>
        <w:ind w:left="720" w:firstLine="0"/>
        <w:rPr>
          <w:sz w:val="24"/>
          <w:szCs w:val="24"/>
        </w:rPr>
      </w:pPr>
    </w:p>
    <w:p>
      <w:pPr>
        <w:ind w:left="0" w:firstLine="0"/>
        <w:rPr>
          <w:b/>
          <w:sz w:val="30"/>
          <w:szCs w:val="30"/>
        </w:rPr>
      </w:pPr>
    </w:p>
    <w:p>
      <w:pPr>
        <w:ind w:left="0" w:firstLine="0"/>
        <w:rPr>
          <w:b/>
          <w:sz w:val="30"/>
          <w:szCs w:val="30"/>
        </w:rPr>
      </w:pPr>
    </w:p>
    <w:p>
      <w:pPr>
        <w:ind w:left="0" w:firstLine="0"/>
        <w:rPr>
          <w:b/>
          <w:sz w:val="30"/>
          <w:szCs w:val="30"/>
        </w:rPr>
      </w:pPr>
    </w:p>
    <w:p>
      <w:pPr>
        <w:ind w:left="0" w:firstLine="0"/>
        <w:rPr>
          <w:b/>
          <w:sz w:val="30"/>
          <w:szCs w:val="30"/>
        </w:rPr>
      </w:pPr>
    </w:p>
    <w:p>
      <w:pPr>
        <w:ind w:left="0" w:firstLine="0"/>
        <w:rPr>
          <w:b/>
          <w:sz w:val="30"/>
          <w:szCs w:val="30"/>
        </w:rPr>
      </w:pPr>
    </w:p>
    <w:p>
      <w:pPr>
        <w:ind w:left="0" w:firstLine="0"/>
        <w:rPr>
          <w:b/>
          <w:sz w:val="30"/>
          <w:szCs w:val="30"/>
        </w:rPr>
      </w:pPr>
    </w:p>
    <w:p>
      <w:pPr>
        <w:numPr>
          <w:ilvl w:val="0"/>
          <w:numId w:val="1"/>
        </w:numPr>
        <w:ind w:left="0" w:leftChars="0" w:firstLine="0" w:firstLineChars="0"/>
        <w:jc w:val="both"/>
        <w:rPr>
          <w:b/>
          <w:sz w:val="32"/>
          <w:szCs w:val="32"/>
          <w:u w:val="single"/>
        </w:rPr>
      </w:pPr>
      <w:r>
        <w:rPr>
          <w:b/>
          <w:sz w:val="32"/>
          <w:szCs w:val="32"/>
          <w:u w:val="single"/>
          <w:rtl w:val="0"/>
        </w:rPr>
        <w:t>Proposed Solution</w:t>
      </w:r>
    </w:p>
    <w:p>
      <w:pPr>
        <w:ind w:left="0" w:firstLine="0"/>
        <w:jc w:val="both"/>
      </w:pPr>
    </w:p>
    <w:p>
      <w:pPr>
        <w:ind w:left="0" w:firstLine="0"/>
        <w:jc w:val="both"/>
      </w:pPr>
      <w:r>
        <w:rPr>
          <w:rtl w:val="0"/>
        </w:rPr>
        <w:t>The proposed solution for the three possible key areas are:</w:t>
      </w:r>
    </w:p>
    <w:p>
      <w:pPr>
        <w:ind w:left="0" w:firstLine="0"/>
        <w:jc w:val="both"/>
      </w:pPr>
    </w:p>
    <w:p>
      <w:pPr>
        <w:ind w:left="0" w:firstLine="0"/>
        <w:jc w:val="both"/>
        <w:rPr>
          <w:b/>
          <w:sz w:val="24"/>
          <w:szCs w:val="24"/>
        </w:rPr>
      </w:pPr>
      <w:r>
        <w:rPr>
          <w:b/>
          <w:sz w:val="24"/>
          <w:szCs w:val="24"/>
          <w:rtl w:val="0"/>
        </w:rPr>
        <w:t>Software:</w:t>
      </w:r>
    </w:p>
    <w:p>
      <w:pPr>
        <w:numPr>
          <w:ilvl w:val="0"/>
          <w:numId w:val="11"/>
        </w:numPr>
        <w:ind w:left="720" w:hanging="360"/>
        <w:jc w:val="both"/>
        <w:rPr>
          <w:sz w:val="24"/>
          <w:szCs w:val="24"/>
        </w:rPr>
      </w:pPr>
      <w:r>
        <w:rPr>
          <w:sz w:val="24"/>
          <w:szCs w:val="24"/>
          <w:rtl w:val="0"/>
        </w:rPr>
        <w:t>To provide a better user interface for the end users by creating a better UI/UX design for the website layout on PC and improve the responsiveness in mobile version.</w:t>
      </w:r>
    </w:p>
    <w:p>
      <w:pPr>
        <w:ind w:left="720" w:firstLine="0"/>
        <w:jc w:val="both"/>
        <w:rPr>
          <w:sz w:val="24"/>
          <w:szCs w:val="24"/>
        </w:rPr>
      </w:pPr>
    </w:p>
    <w:p>
      <w:pPr>
        <w:numPr>
          <w:ilvl w:val="0"/>
          <w:numId w:val="11"/>
        </w:numPr>
        <w:ind w:left="720" w:hanging="360"/>
        <w:jc w:val="both"/>
        <w:rPr>
          <w:sz w:val="24"/>
          <w:szCs w:val="24"/>
          <w:u w:val="none"/>
        </w:rPr>
      </w:pPr>
      <w:r>
        <w:rPr>
          <w:sz w:val="24"/>
          <w:szCs w:val="24"/>
          <w:rtl w:val="0"/>
        </w:rPr>
        <w:t>To fix all the existing bugs and glitches for better user performance and also consistently provide better maintenance after the product is released to the market.</w:t>
      </w:r>
    </w:p>
    <w:p>
      <w:pPr>
        <w:ind w:left="720" w:firstLine="0"/>
        <w:jc w:val="both"/>
        <w:rPr>
          <w:sz w:val="24"/>
          <w:szCs w:val="24"/>
        </w:rPr>
      </w:pPr>
    </w:p>
    <w:p>
      <w:pPr>
        <w:numPr>
          <w:ilvl w:val="0"/>
          <w:numId w:val="11"/>
        </w:numPr>
        <w:ind w:left="720" w:hanging="360"/>
        <w:jc w:val="both"/>
        <w:rPr>
          <w:sz w:val="24"/>
          <w:szCs w:val="24"/>
          <w:u w:val="none"/>
        </w:rPr>
      </w:pPr>
      <w:r>
        <w:rPr>
          <w:sz w:val="24"/>
          <w:szCs w:val="24"/>
          <w:rtl w:val="0"/>
        </w:rPr>
        <w:t>To improve existing features and add few more features in the existing platform. For example the current mobile version supports only for chat and purchasing games but this can be improved by adding features to play the games in the mobile version.</w:t>
      </w:r>
    </w:p>
    <w:p>
      <w:pPr>
        <w:ind w:left="720" w:firstLine="0"/>
        <w:jc w:val="both"/>
        <w:rPr>
          <w:sz w:val="24"/>
          <w:szCs w:val="24"/>
        </w:rPr>
      </w:pPr>
    </w:p>
    <w:p>
      <w:pPr>
        <w:numPr>
          <w:ilvl w:val="0"/>
          <w:numId w:val="11"/>
        </w:numPr>
        <w:ind w:left="720" w:hanging="360"/>
        <w:jc w:val="both"/>
        <w:rPr>
          <w:sz w:val="24"/>
          <w:szCs w:val="24"/>
          <w:u w:val="none"/>
        </w:rPr>
      </w:pPr>
      <w:r>
        <w:rPr>
          <w:sz w:val="24"/>
          <w:szCs w:val="24"/>
          <w:rtl w:val="0"/>
        </w:rPr>
        <w:t>Provide better security when using Steam Guard Mobile Authenticator to avoid unwanted third party access. Enhance the privacy or protection of the few important modules in the games such as store or inventory info for game improvement.</w:t>
      </w:r>
    </w:p>
    <w:p>
      <w:pPr>
        <w:ind w:left="720" w:firstLine="0"/>
        <w:jc w:val="both"/>
        <w:rPr>
          <w:sz w:val="24"/>
          <w:szCs w:val="24"/>
        </w:rPr>
      </w:pPr>
    </w:p>
    <w:p>
      <w:pPr>
        <w:numPr>
          <w:ilvl w:val="0"/>
          <w:numId w:val="11"/>
        </w:numPr>
        <w:ind w:left="720" w:hanging="360"/>
        <w:jc w:val="both"/>
        <w:rPr>
          <w:sz w:val="24"/>
          <w:szCs w:val="24"/>
        </w:rPr>
      </w:pPr>
      <w:r>
        <w:rPr>
          <w:sz w:val="24"/>
          <w:szCs w:val="24"/>
          <w:rtl w:val="0"/>
        </w:rPr>
        <w:t>Valve should improve the quality of the in terms of testing by providing a better protocol for their system. They need to incorporate different types of testing methodology such as system testing and acceptance testing.</w:t>
      </w:r>
    </w:p>
    <w:p>
      <w:pPr>
        <w:ind w:left="720" w:firstLine="0"/>
        <w:jc w:val="both"/>
        <w:rPr>
          <w:sz w:val="24"/>
          <w:szCs w:val="24"/>
        </w:rPr>
      </w:pPr>
    </w:p>
    <w:p>
      <w:pPr>
        <w:numPr>
          <w:ilvl w:val="0"/>
          <w:numId w:val="11"/>
        </w:numPr>
        <w:ind w:left="720" w:hanging="360"/>
        <w:jc w:val="both"/>
        <w:rPr>
          <w:sz w:val="24"/>
          <w:szCs w:val="24"/>
        </w:rPr>
      </w:pPr>
      <w:r>
        <w:rPr>
          <w:sz w:val="24"/>
          <w:szCs w:val="24"/>
          <w:rtl w:val="0"/>
        </w:rPr>
        <w:t xml:space="preserve">Implementation of data </w:t>
      </w:r>
      <w:r>
        <w:rPr>
          <w:sz w:val="24"/>
          <w:szCs w:val="24"/>
          <w:rtl w:val="0"/>
          <w:lang w:val="en-US"/>
        </w:rPr>
        <w:t>analytic</w:t>
      </w:r>
      <w:r>
        <w:rPr>
          <w:sz w:val="24"/>
          <w:szCs w:val="24"/>
          <w:rtl w:val="0"/>
        </w:rPr>
        <w:t xml:space="preserve"> </w:t>
      </w:r>
      <w:r>
        <w:rPr>
          <w:b/>
          <w:color w:val="202124"/>
          <w:sz w:val="24"/>
          <w:szCs w:val="24"/>
          <w:highlight w:val="white"/>
          <w:rtl w:val="0"/>
        </w:rPr>
        <w:t>can</w:t>
      </w:r>
      <w:r>
        <w:rPr>
          <w:color w:val="202124"/>
          <w:sz w:val="24"/>
          <w:szCs w:val="24"/>
          <w:highlight w:val="white"/>
          <w:rtl w:val="0"/>
        </w:rPr>
        <w:t xml:space="preserve"> help Valve better understand their customers, evaluate their ad campaigns, personalize content, create content strategies and develop products</w:t>
      </w:r>
      <w:r>
        <w:rPr>
          <w:rFonts w:hint="default"/>
          <w:color w:val="202124"/>
          <w:sz w:val="24"/>
          <w:szCs w:val="24"/>
          <w:highlight w:val="white"/>
          <w:rtl w:val="0"/>
          <w:lang w:val="en-US"/>
        </w:rPr>
        <w:t>.</w:t>
      </w:r>
    </w:p>
    <w:p>
      <w:pPr>
        <w:numPr>
          <w:numId w:val="0"/>
        </w:numPr>
        <w:ind w:left="360" w:leftChars="0"/>
        <w:jc w:val="both"/>
        <w:rPr>
          <w:sz w:val="24"/>
          <w:szCs w:val="24"/>
        </w:rPr>
      </w:pPr>
    </w:p>
    <w:p>
      <w:pPr>
        <w:jc w:val="both"/>
        <w:rPr>
          <w:sz w:val="24"/>
          <w:szCs w:val="24"/>
        </w:rPr>
      </w:pPr>
    </w:p>
    <w:p>
      <w:pPr>
        <w:ind w:left="0" w:firstLine="0"/>
        <w:jc w:val="both"/>
        <w:rPr>
          <w:b/>
          <w:sz w:val="24"/>
          <w:szCs w:val="24"/>
        </w:rPr>
      </w:pPr>
      <w:r>
        <w:rPr>
          <w:b/>
          <w:sz w:val="24"/>
          <w:szCs w:val="24"/>
          <w:rtl w:val="0"/>
        </w:rPr>
        <w:t>Subscription system</w:t>
      </w:r>
    </w:p>
    <w:p>
      <w:pPr>
        <w:numPr>
          <w:ilvl w:val="0"/>
          <w:numId w:val="12"/>
        </w:numPr>
        <w:ind w:left="720" w:hanging="360"/>
        <w:jc w:val="both"/>
        <w:rPr>
          <w:sz w:val="24"/>
          <w:szCs w:val="24"/>
        </w:rPr>
      </w:pPr>
      <w:r>
        <w:rPr>
          <w:sz w:val="24"/>
          <w:szCs w:val="24"/>
          <w:rtl w:val="0"/>
        </w:rPr>
        <w:t>Improve the existing payment method by adding more options such as by adding online payment,third-parties e-wallet or even creating a Steam wallet where users can top-up for further usage.</w:t>
      </w:r>
    </w:p>
    <w:p>
      <w:pPr>
        <w:numPr>
          <w:numId w:val="0"/>
        </w:numPr>
        <w:spacing w:line="276" w:lineRule="auto"/>
        <w:jc w:val="both"/>
        <w:rPr>
          <w:sz w:val="24"/>
          <w:szCs w:val="24"/>
          <w:rtl w:val="0"/>
        </w:rPr>
      </w:pPr>
    </w:p>
    <w:p>
      <w:pPr>
        <w:numPr>
          <w:numId w:val="0"/>
        </w:numPr>
        <w:spacing w:line="276" w:lineRule="auto"/>
        <w:jc w:val="both"/>
        <w:rPr>
          <w:sz w:val="24"/>
          <w:szCs w:val="24"/>
          <w:rtl w:val="0"/>
        </w:rPr>
      </w:pPr>
    </w:p>
    <w:p>
      <w:pPr>
        <w:numPr>
          <w:numId w:val="0"/>
        </w:numPr>
        <w:spacing w:line="276" w:lineRule="auto"/>
        <w:jc w:val="both"/>
        <w:rPr>
          <w:sz w:val="24"/>
          <w:szCs w:val="24"/>
          <w:rtl w:val="0"/>
        </w:rPr>
      </w:pPr>
    </w:p>
    <w:p>
      <w:pPr>
        <w:numPr>
          <w:numId w:val="0"/>
        </w:numPr>
        <w:spacing w:line="276" w:lineRule="auto"/>
        <w:jc w:val="both"/>
        <w:rPr>
          <w:sz w:val="24"/>
          <w:szCs w:val="24"/>
          <w:rtl w:val="0"/>
        </w:rPr>
      </w:pPr>
    </w:p>
    <w:p>
      <w:pPr>
        <w:numPr>
          <w:numId w:val="0"/>
        </w:numPr>
        <w:spacing w:line="276" w:lineRule="auto"/>
        <w:jc w:val="both"/>
        <w:rPr>
          <w:sz w:val="24"/>
          <w:szCs w:val="24"/>
          <w:rtl w:val="0"/>
        </w:rPr>
      </w:pPr>
    </w:p>
    <w:p>
      <w:pPr>
        <w:numPr>
          <w:numId w:val="0"/>
        </w:numPr>
        <w:spacing w:line="276" w:lineRule="auto"/>
        <w:jc w:val="both"/>
        <w:rPr>
          <w:sz w:val="24"/>
          <w:szCs w:val="24"/>
          <w:rtl w:val="0"/>
        </w:rPr>
      </w:pPr>
    </w:p>
    <w:p>
      <w:pPr>
        <w:numPr>
          <w:numId w:val="0"/>
        </w:numPr>
        <w:spacing w:line="276" w:lineRule="auto"/>
        <w:jc w:val="both"/>
        <w:rPr>
          <w:sz w:val="24"/>
          <w:szCs w:val="24"/>
          <w:rtl w:val="0"/>
        </w:rPr>
      </w:pPr>
    </w:p>
    <w:p>
      <w:pPr>
        <w:jc w:val="both"/>
        <w:rPr>
          <w:b/>
          <w:sz w:val="24"/>
          <w:szCs w:val="24"/>
        </w:rPr>
      </w:pPr>
      <w:r>
        <w:rPr>
          <w:b/>
          <w:sz w:val="24"/>
          <w:szCs w:val="24"/>
          <w:rtl w:val="0"/>
        </w:rPr>
        <w:t>Users</w:t>
      </w:r>
    </w:p>
    <w:p>
      <w:pPr>
        <w:numPr>
          <w:ilvl w:val="0"/>
          <w:numId w:val="13"/>
        </w:numPr>
        <w:ind w:left="720" w:hanging="360"/>
        <w:jc w:val="both"/>
        <w:rPr>
          <w:rFonts w:hint="default"/>
          <w:sz w:val="24"/>
          <w:szCs w:val="24"/>
          <w:lang w:val="en-US"/>
        </w:rPr>
      </w:pPr>
      <w:r>
        <w:rPr>
          <w:sz w:val="24"/>
          <w:szCs w:val="24"/>
          <w:rtl w:val="0"/>
        </w:rPr>
        <w:t>Though Steam has more than 10,000 of online games in it’s platform their target should be dependent on their audience type. More games exclusi</w:t>
      </w:r>
      <w:r>
        <w:rPr>
          <w:rFonts w:hint="default"/>
          <w:sz w:val="24"/>
          <w:szCs w:val="24"/>
          <w:rtl w:val="0"/>
          <w:lang w:val="en-US"/>
        </w:rPr>
        <w:t>ve</w:t>
      </w:r>
      <w:r>
        <w:rPr>
          <w:sz w:val="24"/>
          <w:szCs w:val="24"/>
          <w:rtl w:val="0"/>
        </w:rPr>
        <w:t xml:space="preserve"> for female </w:t>
      </w:r>
      <w:r>
        <w:rPr>
          <w:sz w:val="24"/>
          <w:szCs w:val="24"/>
          <w:rtl w:val="0"/>
          <w:lang w:val="en-US"/>
        </w:rPr>
        <w:t>gamer</w:t>
      </w:r>
      <w:r>
        <w:rPr>
          <w:rFonts w:hint="default"/>
          <w:sz w:val="24"/>
          <w:szCs w:val="24"/>
          <w:rtl w:val="0"/>
          <w:lang w:val="en-US"/>
        </w:rPr>
        <w:t>s</w:t>
      </w:r>
      <w:r>
        <w:rPr>
          <w:sz w:val="24"/>
          <w:szCs w:val="24"/>
          <w:rtl w:val="0"/>
        </w:rPr>
        <w:t xml:space="preserve"> should be introduced to gain more popularity</w:t>
      </w:r>
      <w:r>
        <w:rPr>
          <w:rFonts w:hint="default"/>
          <w:sz w:val="24"/>
          <w:szCs w:val="24"/>
          <w:rtl w:val="0"/>
          <w:lang w:val="en-US"/>
        </w:rPr>
        <w:t xml:space="preserve"> </w:t>
      </w:r>
      <w:r>
        <w:rPr>
          <w:sz w:val="24"/>
          <w:szCs w:val="24"/>
          <w:rtl w:val="0"/>
        </w:rPr>
        <w:t>in the</w:t>
      </w:r>
      <w:r>
        <w:rPr>
          <w:rFonts w:hint="default"/>
          <w:sz w:val="24"/>
          <w:szCs w:val="24"/>
          <w:rtl w:val="0"/>
          <w:lang w:val="en-US"/>
        </w:rPr>
        <w:t>ir</w:t>
      </w:r>
      <w:r>
        <w:rPr>
          <w:sz w:val="24"/>
          <w:szCs w:val="24"/>
          <w:rtl w:val="0"/>
        </w:rPr>
        <w:t xml:space="preserve"> community.</w:t>
      </w:r>
      <w:r>
        <w:rPr>
          <w:rFonts w:hint="default"/>
          <w:sz w:val="24"/>
          <w:szCs w:val="24"/>
          <w:rtl w:val="0"/>
          <w:lang w:val="en-US"/>
        </w:rPr>
        <w:t>This will add more value and increase the percentage of with the existing number of female gamers.In this way,the software will be continuously in use within male and female gamers.</w:t>
      </w:r>
    </w:p>
    <w:p>
      <w:pPr>
        <w:ind w:left="720" w:firstLine="0"/>
        <w:jc w:val="both"/>
        <w:rPr>
          <w:sz w:val="24"/>
          <w:szCs w:val="24"/>
        </w:rPr>
      </w:pPr>
    </w:p>
    <w:p>
      <w:pPr>
        <w:numPr>
          <w:ilvl w:val="0"/>
          <w:numId w:val="13"/>
        </w:numPr>
        <w:ind w:left="720" w:hanging="360"/>
        <w:jc w:val="both"/>
        <w:rPr>
          <w:sz w:val="24"/>
          <w:szCs w:val="24"/>
          <w:u w:val="none"/>
        </w:rPr>
      </w:pPr>
      <w:r>
        <w:rPr>
          <w:sz w:val="24"/>
          <w:szCs w:val="24"/>
          <w:rtl w:val="0"/>
        </w:rPr>
        <w:t xml:space="preserve"> The support team should be continuously engaged in solving users' problems related to the software. A stable support team should be set up.</w:t>
      </w:r>
    </w:p>
    <w:p>
      <w:pPr>
        <w:ind w:left="720" w:firstLine="0"/>
        <w:jc w:val="both"/>
        <w:rPr>
          <w:sz w:val="24"/>
          <w:szCs w:val="24"/>
        </w:rPr>
      </w:pPr>
    </w:p>
    <w:p>
      <w:pPr>
        <w:ind w:left="0" w:firstLine="0"/>
        <w:jc w:val="both"/>
        <w:rPr>
          <w:sz w:val="24"/>
          <w:szCs w:val="24"/>
        </w:rPr>
      </w:pPr>
    </w:p>
    <w:p>
      <w:pPr>
        <w:ind w:left="720" w:firstLine="0"/>
        <w:jc w:val="both"/>
        <w:rPr>
          <w:sz w:val="24"/>
          <w:szCs w:val="24"/>
        </w:rPr>
      </w:pPr>
    </w:p>
    <w:p>
      <w:pPr>
        <w:numPr>
          <w:ilvl w:val="0"/>
          <w:numId w:val="1"/>
        </w:numPr>
        <w:ind w:left="0" w:leftChars="0" w:firstLine="0" w:firstLineChars="0"/>
        <w:jc w:val="both"/>
        <w:rPr>
          <w:b/>
          <w:sz w:val="32"/>
          <w:szCs w:val="32"/>
          <w:u w:val="single"/>
        </w:rPr>
      </w:pPr>
      <w:r>
        <w:rPr>
          <w:b/>
          <w:sz w:val="32"/>
          <w:szCs w:val="32"/>
          <w:u w:val="single"/>
          <w:rtl w:val="0"/>
        </w:rPr>
        <w:t>Challenges</w:t>
      </w:r>
    </w:p>
    <w:p>
      <w:pPr>
        <w:ind w:left="0" w:firstLine="0"/>
        <w:jc w:val="both"/>
        <w:rPr>
          <w:b/>
          <w:sz w:val="32"/>
          <w:szCs w:val="32"/>
          <w:u w:val="single"/>
        </w:rPr>
      </w:pPr>
    </w:p>
    <w:p>
      <w:pPr>
        <w:ind w:left="0" w:firstLine="0"/>
        <w:jc w:val="both"/>
        <w:rPr>
          <w:sz w:val="24"/>
          <w:szCs w:val="24"/>
        </w:rPr>
      </w:pPr>
      <w:r>
        <w:rPr>
          <w:sz w:val="24"/>
          <w:szCs w:val="24"/>
          <w:rtl w:val="0"/>
        </w:rPr>
        <w:t>The challenges for Valve in implementing the solution are:</w:t>
      </w:r>
    </w:p>
    <w:p>
      <w:pPr>
        <w:numPr>
          <w:ilvl w:val="0"/>
          <w:numId w:val="14"/>
        </w:numPr>
        <w:ind w:left="720" w:hanging="360"/>
        <w:jc w:val="both"/>
        <w:rPr>
          <w:sz w:val="24"/>
          <w:szCs w:val="24"/>
          <w:u w:val="none"/>
        </w:rPr>
      </w:pPr>
      <w:r>
        <w:rPr>
          <w:sz w:val="24"/>
          <w:szCs w:val="24"/>
          <w:rtl w:val="0"/>
        </w:rPr>
        <w:t>Understanding the customer requirement/needs and implementing into a business solution.</w:t>
      </w:r>
    </w:p>
    <w:p>
      <w:pPr>
        <w:numPr>
          <w:numId w:val="0"/>
        </w:numPr>
        <w:ind w:left="360" w:leftChars="0"/>
        <w:jc w:val="both"/>
        <w:rPr>
          <w:sz w:val="24"/>
          <w:szCs w:val="24"/>
          <w:u w:val="none"/>
        </w:rPr>
      </w:pPr>
    </w:p>
    <w:p>
      <w:pPr>
        <w:numPr>
          <w:ilvl w:val="0"/>
          <w:numId w:val="14"/>
        </w:numPr>
        <w:ind w:left="720" w:hanging="360"/>
        <w:jc w:val="both"/>
        <w:rPr>
          <w:sz w:val="24"/>
          <w:szCs w:val="24"/>
          <w:u w:val="none"/>
        </w:rPr>
      </w:pPr>
      <w:r>
        <w:rPr>
          <w:sz w:val="24"/>
          <w:szCs w:val="24"/>
          <w:rtl w:val="0"/>
        </w:rPr>
        <w:t>Needs more technical and human resources. Valve needs to find and invest in more experienced sources to improve the quality of the platform in terms of improving the interface and adding new features.</w:t>
      </w:r>
    </w:p>
    <w:p>
      <w:pPr>
        <w:numPr>
          <w:numId w:val="0"/>
        </w:numPr>
        <w:ind w:left="360" w:leftChars="0"/>
        <w:jc w:val="both"/>
        <w:rPr>
          <w:sz w:val="24"/>
          <w:szCs w:val="24"/>
          <w:u w:val="none"/>
        </w:rPr>
      </w:pPr>
    </w:p>
    <w:p>
      <w:pPr>
        <w:numPr>
          <w:ilvl w:val="0"/>
          <w:numId w:val="14"/>
        </w:numPr>
        <w:ind w:left="720" w:hanging="360"/>
        <w:jc w:val="both"/>
        <w:rPr>
          <w:sz w:val="24"/>
          <w:szCs w:val="24"/>
          <w:u w:val="none"/>
        </w:rPr>
      </w:pPr>
      <w:r>
        <w:rPr>
          <w:sz w:val="24"/>
          <w:szCs w:val="24"/>
          <w:rtl w:val="0"/>
        </w:rPr>
        <w:t>Improving the software training tools such as quality assurance process and establishing a better project infrastructure for the development of the project</w:t>
      </w:r>
      <w:r>
        <w:rPr>
          <w:rFonts w:hint="default"/>
          <w:sz w:val="24"/>
          <w:szCs w:val="24"/>
          <w:rtl w:val="0"/>
          <w:lang w:val="en-US"/>
        </w:rPr>
        <w:t>.</w:t>
      </w:r>
    </w:p>
    <w:p>
      <w:pPr>
        <w:numPr>
          <w:numId w:val="0"/>
        </w:numPr>
        <w:ind w:left="360" w:leftChars="0"/>
        <w:jc w:val="both"/>
        <w:rPr>
          <w:sz w:val="24"/>
          <w:szCs w:val="24"/>
          <w:u w:val="none"/>
        </w:rPr>
      </w:pPr>
    </w:p>
    <w:p>
      <w:pPr>
        <w:numPr>
          <w:ilvl w:val="0"/>
          <w:numId w:val="14"/>
        </w:numPr>
        <w:ind w:left="720" w:hanging="360"/>
        <w:jc w:val="both"/>
        <w:rPr>
          <w:sz w:val="24"/>
          <w:szCs w:val="24"/>
          <w:u w:val="none"/>
        </w:rPr>
      </w:pPr>
      <w:r>
        <w:rPr>
          <w:sz w:val="24"/>
          <w:szCs w:val="24"/>
          <w:rtl w:val="0"/>
        </w:rPr>
        <w:t>Adapting the latest market trends by catering to latest technology needs such as mobile-only or desktop first. This also includes managing the product design to maximize the quality of the system by offering a consistent experience across devices and operating devices.</w:t>
      </w:r>
    </w:p>
    <w:p>
      <w:pPr>
        <w:numPr>
          <w:numId w:val="0"/>
        </w:numPr>
        <w:ind w:left="360" w:leftChars="0"/>
        <w:jc w:val="both"/>
        <w:rPr>
          <w:sz w:val="24"/>
          <w:szCs w:val="24"/>
          <w:u w:val="none"/>
        </w:rPr>
      </w:pPr>
    </w:p>
    <w:p>
      <w:pPr>
        <w:numPr>
          <w:ilvl w:val="0"/>
          <w:numId w:val="14"/>
        </w:numPr>
        <w:ind w:left="720" w:hanging="360"/>
        <w:jc w:val="both"/>
        <w:rPr>
          <w:sz w:val="24"/>
          <w:szCs w:val="24"/>
          <w:u w:val="none"/>
        </w:rPr>
      </w:pPr>
      <w:r>
        <w:rPr>
          <w:sz w:val="24"/>
          <w:szCs w:val="24"/>
          <w:rtl w:val="0"/>
        </w:rPr>
        <w:t>Improving the security infrastructure of the software.</w:t>
      </w: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835F1B8"/>
    <w:multiLevelType w:val="singleLevel"/>
    <w:tmpl w:val="9835F1B8"/>
    <w:lvl w:ilvl="0" w:tentative="0">
      <w:start w:val="1"/>
      <w:numFmt w:val="decimal"/>
      <w:suff w:val="space"/>
      <w:lvlText w:val="%1)"/>
      <w:lvlJc w:val="left"/>
    </w:lvl>
  </w:abstractNum>
  <w:abstractNum w:abstractNumId="2">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0">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6"/>
  </w:num>
  <w:num w:numId="3">
    <w:abstractNumId w:val="5"/>
  </w:num>
  <w:num w:numId="4">
    <w:abstractNumId w:val="11"/>
  </w:num>
  <w:num w:numId="5">
    <w:abstractNumId w:val="3"/>
  </w:num>
  <w:num w:numId="6">
    <w:abstractNumId w:val="2"/>
  </w:num>
  <w:num w:numId="7">
    <w:abstractNumId w:val="8"/>
  </w:num>
  <w:num w:numId="8">
    <w:abstractNumId w:val="9"/>
  </w:num>
  <w:num w:numId="9">
    <w:abstractNumId w:val="13"/>
  </w:num>
  <w:num w:numId="10">
    <w:abstractNumId w:val="7"/>
  </w:num>
  <w:num w:numId="11">
    <w:abstractNumId w:val="0"/>
  </w:num>
  <w:num w:numId="12">
    <w:abstractNumId w:val="10"/>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31679CA"/>
    <w:rsid w:val="5BAA3E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Office_11.2.0.9669_F1E327BC-269C-435d-A152-05C5408002CA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2021-06-03T05:11:45Z</dcterms:created>
  <dc:creator>60111</dc:creator>
  <cp:lastModifiedBy>Ruba Tarichani</cp:lastModifiedBy>
  <dcterms:modified xsi:type="dcterms:W3CDTF">2021-06-03T05:36:02Z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